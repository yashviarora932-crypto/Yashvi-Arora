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282" w:rsidRDefault="00B226B7">
      <w:pPr>
        <w:jc w:val="center"/>
      </w:pPr>
      <w:r>
        <w:rPr>
          <w:b/>
          <w:sz w:val="48"/>
        </w:rPr>
        <w:t>INTERNSHIP REPORT</w:t>
      </w:r>
      <w:bookmarkStart w:id="0" w:name="_GoBack"/>
      <w:bookmarkEnd w:id="0"/>
    </w:p>
    <w:p w:rsidR="00E21282" w:rsidRDefault="00B226B7">
      <w:r>
        <w:br/>
      </w:r>
    </w:p>
    <w:p w:rsidR="00E21282" w:rsidRDefault="00B226B7">
      <w:pPr>
        <w:jc w:val="center"/>
      </w:pPr>
      <w:r>
        <w:rPr>
          <w:sz w:val="32"/>
        </w:rPr>
        <w:t>Organization: NullClass</w:t>
      </w:r>
    </w:p>
    <w:p w:rsidR="00E21282" w:rsidRDefault="00B226B7">
      <w:pPr>
        <w:jc w:val="center"/>
      </w:pPr>
      <w:r>
        <w:rPr>
          <w:sz w:val="28"/>
        </w:rPr>
        <w:t>Project: Build Real-Time Twitter Analytics Dashboard – Power BI</w:t>
      </w:r>
    </w:p>
    <w:p w:rsidR="00E21282" w:rsidRDefault="00B226B7">
      <w:pPr>
        <w:jc w:val="center"/>
      </w:pPr>
      <w:r>
        <w:rPr>
          <w:sz w:val="28"/>
        </w:rPr>
        <w:t>Submitted by: Yashvi Arora</w:t>
      </w:r>
    </w:p>
    <w:p w:rsidR="00E21282" w:rsidRDefault="00B226B7">
      <w:pPr>
        <w:jc w:val="center"/>
      </w:pPr>
      <w:r>
        <w:rPr>
          <w:sz w:val="28"/>
        </w:rPr>
        <w:t>Duration: [29</w:t>
      </w:r>
      <w:r w:rsidRPr="00B226B7">
        <w:rPr>
          <w:sz w:val="28"/>
          <w:vertAlign w:val="superscript"/>
        </w:rPr>
        <w:t>th</w:t>
      </w:r>
      <w:r>
        <w:rPr>
          <w:sz w:val="28"/>
        </w:rPr>
        <w:t xml:space="preserve"> July 2025] – [29</w:t>
      </w:r>
      <w:r w:rsidRPr="00B226B7">
        <w:rPr>
          <w:sz w:val="28"/>
          <w:vertAlign w:val="superscript"/>
        </w:rPr>
        <w:t>th</w:t>
      </w:r>
      <w:r>
        <w:rPr>
          <w:sz w:val="28"/>
        </w:rPr>
        <w:t xml:space="preserve"> August 2025</w:t>
      </w:r>
      <w:r>
        <w:rPr>
          <w:sz w:val="28"/>
        </w:rPr>
        <w:t>]</w:t>
      </w:r>
    </w:p>
    <w:p w:rsidR="00E21282" w:rsidRDefault="00B226B7">
      <w:r>
        <w:br w:type="page"/>
      </w:r>
    </w:p>
    <w:p w:rsidR="00E21282" w:rsidRDefault="00B226B7">
      <w:r>
        <w:rPr>
          <w:b/>
          <w:sz w:val="28"/>
        </w:rPr>
        <w:lastRenderedPageBreak/>
        <w:t>Introduction</w:t>
      </w:r>
    </w:p>
    <w:p w:rsidR="00E21282" w:rsidRDefault="00B226B7">
      <w:r>
        <w:rPr>
          <w:sz w:val="24"/>
        </w:rPr>
        <w:t xml:space="preserve">This internship was conducted under NullClass for the role of Data </w:t>
      </w:r>
      <w:r>
        <w:rPr>
          <w:sz w:val="24"/>
        </w:rPr>
        <w:t>Analyst Intern. The primary goal was to gain practical experience in creating an interactive and real-time Twitter Analytics Dashboard using Power BI. The internship involved analyzing Twitter data, applying filters and business rules, and presenting insig</w:t>
      </w:r>
      <w:r>
        <w:rPr>
          <w:sz w:val="24"/>
        </w:rPr>
        <w:t>hts through data visualizations.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Background</w:t>
      </w:r>
    </w:p>
    <w:p w:rsidR="00E21282" w:rsidRDefault="00B226B7">
      <w:r>
        <w:rPr>
          <w:sz w:val="24"/>
        </w:rPr>
        <w:t>With the growing importance of social media analytics, businesses rely on data-driven insights to optimize engagement and performance. This internship focused on building a Power BI dashboard that could monitor</w:t>
      </w:r>
      <w:r>
        <w:rPr>
          <w:sz w:val="24"/>
        </w:rPr>
        <w:t xml:space="preserve"> real-time Twitter engagement metrics such as impressions, likes, retweets, media views, and engagement rates. The dashboard was designed to support decision-making by providing clear, interactive visualizations based on specific conditions and filters.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Learning Objectives</w:t>
      </w:r>
    </w:p>
    <w:p w:rsidR="00E21282" w:rsidRDefault="00B226B7">
      <w:r>
        <w:rPr>
          <w:sz w:val="24"/>
        </w:rPr>
        <w:t>The objectives of this internship were:</w:t>
      </w:r>
      <w:r>
        <w:rPr>
          <w:sz w:val="24"/>
        </w:rPr>
        <w:br/>
        <w:t>- To learn how to build real-time analytics dashboards using Power BI.</w:t>
      </w:r>
      <w:r>
        <w:rPr>
          <w:sz w:val="24"/>
        </w:rPr>
        <w:br/>
        <w:t>- To understand Twitter engagement metrics and their significance.</w:t>
      </w:r>
      <w:r>
        <w:rPr>
          <w:sz w:val="24"/>
        </w:rPr>
        <w:br/>
        <w:t>- To apply advanced filters and time-based conditions in d</w:t>
      </w:r>
      <w:r>
        <w:rPr>
          <w:sz w:val="24"/>
        </w:rPr>
        <w:t>ashboards.</w:t>
      </w:r>
      <w:r>
        <w:rPr>
          <w:sz w:val="24"/>
        </w:rPr>
        <w:br/>
        <w:t>- To gain hands-on experience with DAX calculations, measures, and visualization customization.</w:t>
      </w:r>
      <w:r>
        <w:rPr>
          <w:sz w:val="24"/>
        </w:rPr>
        <w:br/>
        <w:t>- To enhance problem-solving and analytical thinking skills.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Activities and Tasks</w:t>
      </w:r>
    </w:p>
    <w:p w:rsidR="00E21282" w:rsidRDefault="00B226B7">
      <w:r>
        <w:rPr>
          <w:sz w:val="24"/>
        </w:rPr>
        <w:t>The following tasks were completed:</w:t>
      </w:r>
      <w:r>
        <w:rPr>
          <w:sz w:val="24"/>
        </w:rPr>
        <w:br/>
        <w:t>1. Created a scatter chart an</w:t>
      </w:r>
      <w:r>
        <w:rPr>
          <w:sz w:val="24"/>
        </w:rPr>
        <w:t>alyzing media engagements and media views with multiple filters.</w:t>
      </w:r>
      <w:r>
        <w:rPr>
          <w:sz w:val="24"/>
        </w:rPr>
        <w:br/>
        <w:t>2. Developed a clustered bar chart for clicks segmented by tweet category with conditions.</w:t>
      </w:r>
      <w:r>
        <w:rPr>
          <w:sz w:val="24"/>
        </w:rPr>
        <w:br/>
      </w:r>
      <w:r>
        <w:rPr>
          <w:sz w:val="24"/>
        </w:rPr>
        <w:lastRenderedPageBreak/>
        <w:t>3. Built a chart for the top 10 tweets based on retweets and likes, excluding weekends.</w:t>
      </w:r>
      <w:r>
        <w:rPr>
          <w:sz w:val="24"/>
        </w:rPr>
        <w:br/>
        <w:t>4. Created a</w:t>
      </w:r>
      <w:r>
        <w:rPr>
          <w:sz w:val="24"/>
        </w:rPr>
        <w:t xml:space="preserve"> line chart for engagement rate trends differentiating media vs non-media tweets.</w:t>
      </w:r>
      <w:r>
        <w:rPr>
          <w:sz w:val="24"/>
        </w:rPr>
        <w:br/>
        <w:t>5. Designed a visualization comparing replies, retweets, and likes for tweets above median engagement.</w:t>
      </w:r>
      <w:r>
        <w:rPr>
          <w:sz w:val="24"/>
        </w:rPr>
        <w:br/>
        <w:t>6. Compared engagement rates for tweets with app opens vs without app o</w:t>
      </w:r>
      <w:r>
        <w:rPr>
          <w:sz w:val="24"/>
        </w:rPr>
        <w:t>pens using time-based filters.</w:t>
      </w:r>
      <w:r>
        <w:rPr>
          <w:sz w:val="24"/>
        </w:rPr>
        <w:br/>
        <w:t>All tasks were integrated into a single Power BI dashboard with dynamic filters.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Skills and Competencies</w:t>
      </w:r>
    </w:p>
    <w:p w:rsidR="00E21282" w:rsidRDefault="00B226B7">
      <w:r>
        <w:rPr>
          <w:sz w:val="24"/>
        </w:rPr>
        <w:t>- Power BI Dashboard Development</w:t>
      </w:r>
      <w:r>
        <w:rPr>
          <w:sz w:val="24"/>
        </w:rPr>
        <w:br/>
        <w:t>- DAX Functions &amp; Calculations</w:t>
      </w:r>
      <w:r>
        <w:rPr>
          <w:sz w:val="24"/>
        </w:rPr>
        <w:br/>
        <w:t>- Data Visualization</w:t>
      </w:r>
      <w:r>
        <w:rPr>
          <w:sz w:val="24"/>
        </w:rPr>
        <w:br/>
        <w:t>- Analytical Thinking</w:t>
      </w:r>
      <w:r>
        <w:rPr>
          <w:sz w:val="24"/>
        </w:rPr>
        <w:br/>
        <w:t>- Problem-S</w:t>
      </w:r>
      <w:r>
        <w:rPr>
          <w:sz w:val="24"/>
        </w:rPr>
        <w:t>olving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Feedback and Evidence</w:t>
      </w:r>
    </w:p>
    <w:p w:rsidR="00E21282" w:rsidRDefault="00B226B7">
      <w:r>
        <w:rPr>
          <w:sz w:val="24"/>
        </w:rPr>
        <w:t>The internship was a great learning experience. Evidence includes:</w:t>
      </w:r>
      <w:r>
        <w:rPr>
          <w:sz w:val="24"/>
        </w:rPr>
        <w:br/>
        <w:t>- GitHub Repository link (with .pbix file)</w:t>
      </w:r>
      <w:r>
        <w:rPr>
          <w:sz w:val="24"/>
        </w:rPr>
        <w:br/>
        <w:t>- Completed Power BI dashboard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Challenges and Solutions</w:t>
      </w:r>
    </w:p>
    <w:p w:rsidR="00E21282" w:rsidRDefault="00B226B7">
      <w:r>
        <w:rPr>
          <w:sz w:val="24"/>
        </w:rPr>
        <w:t>Challenges:</w:t>
      </w:r>
      <w:r>
        <w:rPr>
          <w:sz w:val="24"/>
        </w:rPr>
        <w:br/>
        <w:t>- Implementing multiple time-based and date-b</w:t>
      </w:r>
      <w:r>
        <w:rPr>
          <w:sz w:val="24"/>
        </w:rPr>
        <w:t>ased conditions</w:t>
      </w:r>
      <w:r>
        <w:rPr>
          <w:sz w:val="24"/>
        </w:rPr>
        <w:br/>
        <w:t>- Managing dynamic visibility for charts</w:t>
      </w:r>
      <w:r>
        <w:rPr>
          <w:sz w:val="24"/>
        </w:rPr>
        <w:br/>
        <w:t>Solutions:</w:t>
      </w:r>
      <w:r>
        <w:rPr>
          <w:sz w:val="24"/>
        </w:rPr>
        <w:br/>
        <w:t>- Used DAX functions and conditional formatting</w:t>
      </w:r>
      <w:r>
        <w:rPr>
          <w:sz w:val="24"/>
        </w:rPr>
        <w:br/>
        <w:t>- Researched Power BI forums and tested multiple scenarios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lastRenderedPageBreak/>
        <w:t>Outcomes and Impact</w:t>
      </w:r>
    </w:p>
    <w:p w:rsidR="00E21282" w:rsidRDefault="00B226B7">
      <w:r>
        <w:rPr>
          <w:sz w:val="24"/>
        </w:rPr>
        <w:t xml:space="preserve">- Successfully developed an advanced Twitter Analytics </w:t>
      </w:r>
      <w:r>
        <w:rPr>
          <w:sz w:val="24"/>
        </w:rPr>
        <w:t>Dashboard using Power BI.</w:t>
      </w:r>
      <w:r>
        <w:rPr>
          <w:sz w:val="24"/>
        </w:rPr>
        <w:br/>
        <w:t>- Gained confidence in applying complex conditions and DAX calculations.</w:t>
      </w:r>
      <w:r>
        <w:rPr>
          <w:sz w:val="24"/>
        </w:rPr>
        <w:br/>
        <w:t>- Strengthened data visualization and analytical skills.</w:t>
      </w:r>
    </w:p>
    <w:p w:rsidR="00E21282" w:rsidRDefault="00B226B7">
      <w:r>
        <w:br/>
      </w:r>
    </w:p>
    <w:p w:rsidR="00E21282" w:rsidRDefault="00B226B7">
      <w:r>
        <w:rPr>
          <w:b/>
          <w:sz w:val="28"/>
        </w:rPr>
        <w:t>Conclusion</w:t>
      </w:r>
    </w:p>
    <w:p w:rsidR="00E21282" w:rsidRDefault="00B226B7">
      <w:r>
        <w:rPr>
          <w:sz w:val="24"/>
        </w:rPr>
        <w:t xml:space="preserve">This internship at NullClass was a valuable experience that provided hands-on exposure </w:t>
      </w:r>
      <w:r>
        <w:rPr>
          <w:sz w:val="24"/>
        </w:rPr>
        <w:t>to Power BI and real-time data analytics. It helped me develop both technical and problem-solving skills, making me industry-ready for roles in data analysis and business intelligence.</w:t>
      </w:r>
    </w:p>
    <w:p w:rsidR="00E21282" w:rsidRDefault="00B226B7">
      <w:r>
        <w:br/>
      </w:r>
    </w:p>
    <w:sectPr w:rsidR="00E212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226B7"/>
    <w:rsid w:val="00B47730"/>
    <w:rsid w:val="00CB0664"/>
    <w:rsid w:val="00E212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D8E620-BBE4-4BC9-8186-84C43010E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acer</cp:lastModifiedBy>
  <cp:revision>2</cp:revision>
  <dcterms:created xsi:type="dcterms:W3CDTF">2025-08-22T18:09:00Z</dcterms:created>
  <dcterms:modified xsi:type="dcterms:W3CDTF">2025-08-22T18:09:00Z</dcterms:modified>
</cp:coreProperties>
</file>